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CA5" w:rsidRPr="00407E78" w:rsidRDefault="009C3CA5" w:rsidP="005F6DA8">
      <w:pPr>
        <w:pStyle w:val="Heading1"/>
        <w:jc w:val="center"/>
        <w:rPr>
          <w:rFonts w:ascii="Arial" w:hAnsi="Arial" w:cs="Arial"/>
          <w:color w:val="9900FF"/>
          <w:sz w:val="34"/>
          <w:szCs w:val="34"/>
        </w:rPr>
      </w:pPr>
      <w:r w:rsidRPr="00407E78">
        <w:rPr>
          <w:rFonts w:ascii="Arial" w:hAnsi="Arial" w:cs="Arial"/>
          <w:color w:val="9900FF"/>
        </w:rPr>
        <w:t>Test Plan (VWO.com)</w:t>
      </w:r>
    </w:p>
    <w:p w:rsidR="009C3CA5" w:rsidRPr="00407E78" w:rsidRDefault="00000000" w:rsidP="009C3CA5">
      <w:pPr>
        <w:rPr>
          <w:rFonts w:ascii="Arial" w:hAnsi="Arial" w:cs="Arial"/>
        </w:rPr>
      </w:pPr>
      <w:r w:rsidRPr="00407E78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sdt>
      <w:sdtPr>
        <w:rPr>
          <w:rFonts w:ascii="Arial" w:hAnsi="Arial" w:cs="Arial"/>
        </w:rPr>
        <w:id w:val="-81151363"/>
        <w:docPartObj>
          <w:docPartGallery w:val="Table of Contents"/>
          <w:docPartUnique/>
        </w:docPartObj>
      </w:sdtPr>
      <w:sdtContent>
        <w:p w:rsidR="009C3CA5" w:rsidRPr="00407E78" w:rsidRDefault="009C3CA5" w:rsidP="009C3CA5">
          <w:pPr>
            <w:tabs>
              <w:tab w:val="right" w:pos="9025"/>
            </w:tabs>
            <w:spacing w:before="80" w:line="240" w:lineRule="auto"/>
            <w:rPr>
              <w:rFonts w:ascii="Arial" w:hAnsi="Arial" w:cs="Arial"/>
              <w:color w:val="666666"/>
            </w:rPr>
          </w:pPr>
          <w:r w:rsidRPr="00407E78">
            <w:rPr>
              <w:rFonts w:ascii="Arial" w:hAnsi="Arial" w:cs="Arial"/>
            </w:rPr>
            <w:fldChar w:fldCharType="begin"/>
          </w:r>
          <w:r w:rsidRPr="00407E78">
            <w:rPr>
              <w:rFonts w:ascii="Arial" w:hAnsi="Arial" w:cs="Arial"/>
            </w:rPr>
            <w:instrText xml:space="preserve"> TOC \h \u \z \t "Heading 1,1,Heading 2,2,Heading 3,3,Heading 4,4,Heading 5,5,Heading 6,6,"</w:instrText>
          </w:r>
          <w:r w:rsidRPr="00407E78">
            <w:rPr>
              <w:rFonts w:ascii="Arial" w:hAnsi="Arial" w:cs="Arial"/>
            </w:rPr>
            <w:fldChar w:fldCharType="separate"/>
          </w:r>
          <w:hyperlink w:anchor="_heading=h.30j0zll">
            <w:r w:rsidRPr="00407E78">
              <w:rPr>
                <w:rFonts w:ascii="Arial" w:hAnsi="Arial" w:cs="Arial"/>
                <w:b/>
                <w:color w:val="666666"/>
              </w:rPr>
              <w:t>Test Plan</w:t>
            </w:r>
          </w:hyperlink>
          <w:r w:rsidRPr="00407E78">
            <w:rPr>
              <w:rFonts w:ascii="Arial" w:hAnsi="Arial" w:cs="Arial"/>
              <w:b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hAnsi="Arial" w:cs="Arial"/>
              <w:color w:val="666666"/>
            </w:rPr>
          </w:pPr>
          <w:hyperlink w:anchor="_heading=h.3znysh7">
            <w:r w:rsidRPr="00407E78">
              <w:rPr>
                <w:rFonts w:ascii="Arial" w:hAnsi="Arial" w:cs="Arial"/>
                <w:color w:val="666666"/>
              </w:rPr>
              <w:t>Objective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360"/>
            <w:rPr>
              <w:rFonts w:ascii="Arial" w:hAnsi="Arial" w:cs="Arial"/>
              <w:color w:val="666666"/>
            </w:rPr>
          </w:pPr>
          <w:hyperlink w:anchor="_heading=h.2et92p0">
            <w:r w:rsidRPr="00407E78">
              <w:rPr>
                <w:rFonts w:ascii="Arial" w:hAnsi="Arial" w:cs="Arial"/>
                <w:color w:val="666666"/>
              </w:rPr>
              <w:t>Scope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tyjcwt">
            <w:r w:rsidRPr="00407E78">
              <w:rPr>
                <w:rFonts w:ascii="Arial" w:hAnsi="Arial" w:cs="Arial"/>
                <w:color w:val="666666"/>
              </w:rPr>
              <w:t>Inclusions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3dy6vkm">
            <w:r w:rsidRPr="00407E78">
              <w:rPr>
                <w:rFonts w:ascii="Arial" w:hAnsi="Arial" w:cs="Arial"/>
                <w:color w:val="666666"/>
              </w:rPr>
              <w:t>Test Environments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3C6344" w:rsidRPr="00407E78" w:rsidRDefault="003C6344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r>
            <w:rPr>
              <w:rFonts w:ascii="Arial" w:hAnsi="Arial" w:cs="Arial"/>
              <w:color w:val="666666"/>
            </w:rPr>
            <w:t xml:space="preserve">Testing Types  </w:t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1t3h5sf">
            <w:r w:rsidRPr="00407E78">
              <w:rPr>
                <w:rFonts w:ascii="Arial" w:hAnsi="Arial" w:cs="Arial"/>
                <w:color w:val="666666"/>
              </w:rPr>
              <w:t>Defect Reporting Procedure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4d34og8">
            <w:r w:rsidRPr="00407E78">
              <w:rPr>
                <w:rFonts w:ascii="Arial" w:hAnsi="Arial" w:cs="Arial"/>
                <w:color w:val="666666"/>
              </w:rPr>
              <w:t>Test Strategy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2s8eyo1">
            <w:r w:rsidRPr="00407E78">
              <w:rPr>
                <w:rFonts w:ascii="Arial" w:hAnsi="Arial" w:cs="Arial"/>
                <w:color w:val="666666"/>
              </w:rPr>
              <w:t>Test Schedule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17dp8vu">
            <w:r w:rsidRPr="00407E78">
              <w:rPr>
                <w:rFonts w:ascii="Arial" w:hAnsi="Arial" w:cs="Arial"/>
                <w:color w:val="666666"/>
              </w:rPr>
              <w:t>Test Deliverables.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3rdcrjn">
            <w:r w:rsidRPr="00407E78">
              <w:rPr>
                <w:rFonts w:ascii="Arial" w:hAnsi="Arial" w:cs="Arial"/>
                <w:color w:val="666666"/>
              </w:rPr>
              <w:t>Entry and Exit Criteria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26in1rg">
            <w:r w:rsidRPr="00407E78">
              <w:rPr>
                <w:rFonts w:ascii="Arial" w:hAnsi="Arial" w:cs="Arial"/>
                <w:color w:val="666666"/>
              </w:rPr>
              <w:t>Entry Criteria: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lnxbz9">
            <w:r w:rsidRPr="00407E78">
              <w:rPr>
                <w:rFonts w:ascii="Arial" w:hAnsi="Arial" w:cs="Arial"/>
                <w:color w:val="666666"/>
              </w:rPr>
              <w:t>Exit Criteria: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35nkun2">
            <w:r w:rsidRPr="00407E78">
              <w:rPr>
                <w:rFonts w:ascii="Arial" w:hAnsi="Arial" w:cs="Arial"/>
                <w:color w:val="666666"/>
              </w:rPr>
              <w:t>Test Execution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1ksv4uv">
            <w:r w:rsidRPr="00407E78">
              <w:rPr>
                <w:rFonts w:ascii="Arial" w:hAnsi="Arial" w:cs="Arial"/>
                <w:color w:val="666666"/>
              </w:rPr>
              <w:t>Entry Criteria: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44sinio">
            <w:r w:rsidRPr="00407E78">
              <w:rPr>
                <w:rFonts w:ascii="Arial" w:hAnsi="Arial" w:cs="Arial"/>
                <w:color w:val="666666"/>
              </w:rPr>
              <w:t>Exit Criteria: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720"/>
            <w:rPr>
              <w:rFonts w:ascii="Arial" w:hAnsi="Arial" w:cs="Arial"/>
              <w:color w:val="666666"/>
            </w:rPr>
          </w:pPr>
          <w:hyperlink w:anchor="_heading=h.2jxsxqh">
            <w:r w:rsidRPr="00407E78">
              <w:rPr>
                <w:rFonts w:ascii="Arial" w:hAnsi="Arial" w:cs="Arial"/>
                <w:color w:val="666666"/>
              </w:rPr>
              <w:t>Test Closure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z337ya">
            <w:r w:rsidRPr="00407E78">
              <w:rPr>
                <w:rFonts w:ascii="Arial" w:hAnsi="Arial" w:cs="Arial"/>
                <w:color w:val="666666"/>
              </w:rPr>
              <w:t>Entry Criteria: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3j2qqm3">
            <w:r w:rsidRPr="00407E78">
              <w:rPr>
                <w:rFonts w:ascii="Arial" w:hAnsi="Arial" w:cs="Arial"/>
                <w:color w:val="666666"/>
              </w:rPr>
              <w:t>Exit Criteria: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1y810tw">
            <w:r w:rsidRPr="00407E78">
              <w:rPr>
                <w:rFonts w:ascii="Arial" w:hAnsi="Arial" w:cs="Arial"/>
                <w:color w:val="666666"/>
              </w:rPr>
              <w:t>Tools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4i7ojhp">
            <w:r w:rsidRPr="00407E78">
              <w:rPr>
                <w:rFonts w:ascii="Arial" w:hAnsi="Arial" w:cs="Arial"/>
                <w:color w:val="666666"/>
              </w:rPr>
              <w:t>Risks and Mitigations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after="80" w:line="240" w:lineRule="auto"/>
            <w:ind w:left="1080"/>
            <w:rPr>
              <w:rFonts w:ascii="Arial" w:hAnsi="Arial" w:cs="Arial"/>
              <w:color w:val="666666"/>
            </w:rPr>
          </w:pPr>
          <w:hyperlink w:anchor="_heading=h.2xcytpi">
            <w:r w:rsidRPr="00407E78">
              <w:rPr>
                <w:rFonts w:ascii="Arial" w:hAnsi="Arial" w:cs="Arial"/>
                <w:color w:val="666666"/>
              </w:rPr>
              <w:t>Approvals</w:t>
            </w:r>
          </w:hyperlink>
          <w:r w:rsidRPr="00407E78">
            <w:rPr>
              <w:rFonts w:ascii="Arial" w:hAnsi="Arial" w:cs="Arial"/>
              <w:color w:val="666666"/>
            </w:rPr>
            <w:tab/>
          </w:r>
        </w:p>
        <w:p w:rsidR="009C3CA5" w:rsidRPr="00407E78" w:rsidRDefault="009C3CA5" w:rsidP="009C3CA5">
          <w:pPr>
            <w:tabs>
              <w:tab w:val="right" w:pos="9025"/>
            </w:tabs>
            <w:spacing w:before="60" w:after="80" w:line="240" w:lineRule="auto"/>
            <w:rPr>
              <w:rFonts w:ascii="Arial" w:hAnsi="Arial" w:cs="Arial"/>
              <w:color w:val="666666"/>
            </w:rPr>
          </w:pPr>
          <w:r w:rsidRPr="00407E78">
            <w:rPr>
              <w:rFonts w:ascii="Arial" w:hAnsi="Arial" w:cs="Arial"/>
            </w:rPr>
            <w:fldChar w:fldCharType="end"/>
          </w:r>
        </w:p>
      </w:sdtContent>
    </w:sdt>
    <w:p w:rsidR="009C3CA5" w:rsidRPr="00407E78" w:rsidRDefault="009C3CA5" w:rsidP="009C3CA5">
      <w:pPr>
        <w:rPr>
          <w:rFonts w:ascii="Arial" w:hAnsi="Arial" w:cs="Arial"/>
        </w:rPr>
      </w:pPr>
    </w:p>
    <w:p w:rsidR="009C3CA5" w:rsidRPr="00407E78" w:rsidRDefault="009C3CA5" w:rsidP="009C3CA5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  <w:bookmarkStart w:id="0" w:name="_heading=h.1fob9te" w:colFirst="0" w:colLast="0"/>
      <w:bookmarkEnd w:id="0"/>
    </w:p>
    <w:p w:rsidR="00407E78" w:rsidRPr="00407E78" w:rsidRDefault="00407E78" w:rsidP="009C3CA5">
      <w:pPr>
        <w:rPr>
          <w:rFonts w:ascii="Arial" w:eastAsiaTheme="majorEastAsia" w:hAnsi="Arial" w:cs="Arial"/>
          <w:color w:val="365F91" w:themeColor="accent1" w:themeShade="BF"/>
          <w:sz w:val="28"/>
          <w:szCs w:val="28"/>
        </w:rPr>
      </w:pPr>
    </w:p>
    <w:p w:rsidR="00407E78" w:rsidRPr="00451C85" w:rsidRDefault="003F1449" w:rsidP="003F1449">
      <w:pPr>
        <w:rPr>
          <w:rFonts w:ascii="Arial" w:hAnsi="Arial" w:cs="Arial"/>
          <w:sz w:val="24"/>
          <w:szCs w:val="24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Test Plan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This test plan outlines the objectives, scope, testing strategy, test execution approach, and deliverables for the VMO.com application.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16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4"/>
          <w:szCs w:val="24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Objective</w:t>
      </w:r>
    </w:p>
    <w:p w:rsidR="00CD3EE6" w:rsidRPr="00CD3EE6" w:rsidRDefault="003F1449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Ensure that the VMO.com application meets functional and non-functional requirements.</w:t>
      </w:r>
    </w:p>
    <w:p w:rsidR="003F1449" w:rsidRPr="00CD3EE6" w:rsidRDefault="003F1449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Identify and report defects to improve application quality.</w:t>
      </w:r>
    </w:p>
    <w:p w:rsidR="003F1449" w:rsidRPr="00CD3EE6" w:rsidRDefault="003F1449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Verify compatibility across various devices and browsers.</w:t>
      </w:r>
    </w:p>
    <w:p w:rsidR="003F1449" w:rsidRPr="00CD3EE6" w:rsidRDefault="003F1449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Ensure security, usability, and performance of the application.</w:t>
      </w:r>
    </w:p>
    <w:p w:rsidR="00407E78" w:rsidRPr="00CD3EE6" w:rsidRDefault="00407E78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Validate that all functional and non-functional requirements are met.</w:t>
      </w:r>
    </w:p>
    <w:p w:rsidR="00407E78" w:rsidRPr="00CD3EE6" w:rsidRDefault="00407E78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Ensure compatibility across multiple devices, browsers, and operating systems.</w:t>
      </w:r>
    </w:p>
    <w:p w:rsidR="00407E78" w:rsidRPr="00CD3EE6" w:rsidRDefault="00407E78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Identify defects and ensure a high-quality user experience.</w:t>
      </w:r>
    </w:p>
    <w:p w:rsidR="00407E78" w:rsidRPr="00CD3EE6" w:rsidRDefault="00407E78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Verify API responses and integration with third-party services.</w:t>
      </w:r>
    </w:p>
    <w:p w:rsidR="00407E78" w:rsidRPr="00CD3EE6" w:rsidRDefault="00407E78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Ensure the application is secure against potential cyber threats.</w:t>
      </w:r>
    </w:p>
    <w:p w:rsidR="00407E78" w:rsidRPr="00CD3EE6" w:rsidRDefault="00407E78" w:rsidP="00CD3EE6">
      <w:pPr>
        <w:pStyle w:val="ListParagraph"/>
        <w:numPr>
          <w:ilvl w:val="0"/>
          <w:numId w:val="26"/>
        </w:numPr>
        <w:rPr>
          <w:rFonts w:ascii="Arial" w:hAnsi="Arial" w:cs="Arial"/>
          <w:lang w:val="en-IN"/>
        </w:rPr>
      </w:pPr>
      <w:r w:rsidRPr="00CD3EE6">
        <w:rPr>
          <w:rFonts w:ascii="Arial" w:hAnsi="Arial" w:cs="Arial"/>
          <w:lang w:val="en-IN"/>
        </w:rPr>
        <w:t>Conduct regression testing to prevent defects in existing functionality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17" style="width:0;height:1.5pt" o:hralign="center" o:hrstd="t" o:hr="t" fillcolor="#a0a0a0" stroked="f"/>
        </w:pict>
      </w:r>
    </w:p>
    <w:p w:rsidR="00CD3EE6" w:rsidRPr="00CD3EE6" w:rsidRDefault="003F1449" w:rsidP="00CD3EE6">
      <w:pPr>
        <w:rPr>
          <w:rFonts w:ascii="Arial" w:hAnsi="Arial" w:cs="Arial"/>
          <w:b/>
          <w:bCs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Scope</w:t>
      </w:r>
    </w:p>
    <w:p w:rsidR="00451C85" w:rsidRPr="00451C85" w:rsidRDefault="00451C85" w:rsidP="00451C85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>Scope for Login Page:</w:t>
      </w:r>
      <w:r>
        <w:rPr>
          <w:rFonts w:ascii="Arial" w:hAnsi="Arial" w:cs="Arial"/>
          <w:b/>
          <w:bCs/>
          <w:lang w:val="en-IN"/>
        </w:rPr>
        <w:br/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>Functional Testing:</w:t>
      </w:r>
      <w:r w:rsidRPr="00451C85">
        <w:rPr>
          <w:rFonts w:ascii="Arial" w:hAnsi="Arial" w:cs="Arial"/>
          <w:lang w:val="en-IN"/>
        </w:rPr>
        <w:t xml:space="preserve"> Valid/Invalid login, forgot password, account lockout, two-factor authentication.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>UI/UX Testing:</w:t>
      </w:r>
      <w:r w:rsidRPr="00451C85">
        <w:rPr>
          <w:rFonts w:ascii="Arial" w:hAnsi="Arial" w:cs="Arial"/>
          <w:lang w:val="en-IN"/>
        </w:rPr>
        <w:t xml:space="preserve"> Responsive design, error messages, accessibility.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>Security Testing:</w:t>
      </w:r>
      <w:r w:rsidRPr="00451C85">
        <w:rPr>
          <w:rFonts w:ascii="Arial" w:hAnsi="Arial" w:cs="Arial"/>
          <w:lang w:val="en-IN"/>
        </w:rPr>
        <w:t xml:space="preserve"> Brute force prevention, SQL injection, session expiration.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>Performance Testing:</w:t>
      </w:r>
      <w:r w:rsidRPr="00451C85">
        <w:rPr>
          <w:rFonts w:ascii="Arial" w:hAnsi="Arial" w:cs="Arial"/>
          <w:lang w:val="en-IN"/>
        </w:rPr>
        <w:t xml:space="preserve"> Login response time, concurrent user load.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>Compatibility Testing:</w:t>
      </w:r>
      <w:r w:rsidRPr="00451C85">
        <w:rPr>
          <w:rFonts w:ascii="Arial" w:hAnsi="Arial" w:cs="Arial"/>
          <w:lang w:val="en-IN"/>
        </w:rPr>
        <w:t xml:space="preserve"> Cross-browser and device testing.</w:t>
      </w:r>
      <w:r>
        <w:rPr>
          <w:rFonts w:ascii="Arial" w:hAnsi="Arial" w:cs="Arial"/>
          <w:lang w:val="en-IN"/>
        </w:rPr>
        <w:br/>
      </w:r>
    </w:p>
    <w:p w:rsidR="00451C85" w:rsidRPr="00451C85" w:rsidRDefault="00451C85" w:rsidP="00451C85">
      <w:pPr>
        <w:pStyle w:val="ListParagraph"/>
        <w:numPr>
          <w:ilvl w:val="0"/>
          <w:numId w:val="30"/>
        </w:numPr>
        <w:rPr>
          <w:rFonts w:ascii="Arial" w:hAnsi="Arial" w:cs="Arial"/>
          <w:b/>
          <w:bCs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>Scope for Dashboard Application:</w:t>
      </w:r>
      <w:r>
        <w:rPr>
          <w:rFonts w:ascii="Arial" w:hAnsi="Arial" w:cs="Arial"/>
          <w:b/>
          <w:bCs/>
          <w:lang w:val="en-IN"/>
        </w:rPr>
        <w:br/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 xml:space="preserve">Functional Testing: </w:t>
      </w:r>
      <w:r w:rsidRPr="00451C85">
        <w:rPr>
          <w:rFonts w:ascii="Arial" w:hAnsi="Arial" w:cs="Arial"/>
          <w:lang w:val="en-IN"/>
        </w:rPr>
        <w:t>Navigation, role-based access, widgets, notifications, data export.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 xml:space="preserve">UI/UX Testing: </w:t>
      </w:r>
      <w:r w:rsidRPr="00451C85">
        <w:rPr>
          <w:rFonts w:ascii="Arial" w:hAnsi="Arial" w:cs="Arial"/>
          <w:lang w:val="en-IN"/>
        </w:rPr>
        <w:t>Proper alignment, readability, responsive design.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 xml:space="preserve">Security Testing: </w:t>
      </w:r>
      <w:r w:rsidRPr="00451C85">
        <w:rPr>
          <w:rFonts w:ascii="Arial" w:hAnsi="Arial" w:cs="Arial"/>
          <w:lang w:val="en-IN"/>
        </w:rPr>
        <w:t>Access control, unauthorized data access prevention, encryption.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 xml:space="preserve">Performance Testing: </w:t>
      </w:r>
      <w:r w:rsidRPr="00451C85">
        <w:rPr>
          <w:rFonts w:ascii="Arial" w:hAnsi="Arial" w:cs="Arial"/>
          <w:lang w:val="en-IN"/>
        </w:rPr>
        <w:t>Dashboard load time, stress testing.</w:t>
      </w:r>
    </w:p>
    <w:p w:rsidR="00451C85" w:rsidRPr="00451C85" w:rsidRDefault="00451C85" w:rsidP="00451C85">
      <w:pPr>
        <w:pStyle w:val="ListParagraph"/>
        <w:numPr>
          <w:ilvl w:val="0"/>
          <w:numId w:val="29"/>
        </w:numPr>
        <w:rPr>
          <w:rFonts w:ascii="Arial" w:hAnsi="Arial" w:cs="Arial"/>
          <w:b/>
          <w:bCs/>
          <w:lang w:val="en-IN"/>
        </w:rPr>
      </w:pPr>
      <w:r w:rsidRPr="00451C85">
        <w:rPr>
          <w:rFonts w:ascii="Arial" w:hAnsi="Arial" w:cs="Arial"/>
          <w:b/>
          <w:bCs/>
          <w:lang w:val="en-IN"/>
        </w:rPr>
        <w:t xml:space="preserve">Compatibility Testing: </w:t>
      </w:r>
      <w:r w:rsidRPr="00451C85">
        <w:rPr>
          <w:rFonts w:ascii="Arial" w:hAnsi="Arial" w:cs="Arial"/>
          <w:lang w:val="en-IN"/>
        </w:rPr>
        <w:t>Browser and device compatibility.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lastRenderedPageBreak/>
        <w:pict>
          <v:rect id="_x0000_i1526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Inclusions</w:t>
      </w:r>
    </w:p>
    <w:p w:rsidR="003C6344" w:rsidRPr="003C6344" w:rsidRDefault="003F1449" w:rsidP="003C6344">
      <w:pPr>
        <w:pStyle w:val="ListParagraph"/>
        <w:numPr>
          <w:ilvl w:val="0"/>
          <w:numId w:val="34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lang w:val="en-IN"/>
        </w:rPr>
        <w:t>Functional Testing (User authentication, checkout, payment, notifications, etc.)</w:t>
      </w:r>
    </w:p>
    <w:p w:rsidR="003F1449" w:rsidRPr="00451C85" w:rsidRDefault="003F1449" w:rsidP="00451C85">
      <w:pPr>
        <w:pStyle w:val="ListParagraph"/>
        <w:numPr>
          <w:ilvl w:val="0"/>
          <w:numId w:val="34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lang w:val="en-IN"/>
        </w:rPr>
        <w:t>UI/UX Testing (Layout consistency, responsive design)</w:t>
      </w:r>
    </w:p>
    <w:p w:rsidR="003F1449" w:rsidRPr="00451C85" w:rsidRDefault="003F1449" w:rsidP="00451C85">
      <w:pPr>
        <w:pStyle w:val="ListParagraph"/>
        <w:numPr>
          <w:ilvl w:val="0"/>
          <w:numId w:val="34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lang w:val="en-IN"/>
        </w:rPr>
        <w:t>Compatibility Testing (Different browsers and devices)</w:t>
      </w:r>
    </w:p>
    <w:p w:rsidR="003F1449" w:rsidRPr="00451C85" w:rsidRDefault="003F1449" w:rsidP="00451C85">
      <w:pPr>
        <w:pStyle w:val="ListParagraph"/>
        <w:numPr>
          <w:ilvl w:val="0"/>
          <w:numId w:val="34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lang w:val="en-IN"/>
        </w:rPr>
        <w:t>Performance Testing (Load, stress, and scalability)</w:t>
      </w:r>
    </w:p>
    <w:p w:rsidR="003F1449" w:rsidRPr="00451C85" w:rsidRDefault="003F1449" w:rsidP="00451C85">
      <w:pPr>
        <w:pStyle w:val="ListParagraph"/>
        <w:numPr>
          <w:ilvl w:val="0"/>
          <w:numId w:val="34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lang w:val="en-IN"/>
        </w:rPr>
        <w:t>Security Testing (Vulnerability assessment, authentication)</w:t>
      </w:r>
    </w:p>
    <w:p w:rsidR="003F1449" w:rsidRPr="00451C85" w:rsidRDefault="003F1449" w:rsidP="00451C85">
      <w:pPr>
        <w:pStyle w:val="ListParagraph"/>
        <w:numPr>
          <w:ilvl w:val="0"/>
          <w:numId w:val="34"/>
        </w:numPr>
        <w:rPr>
          <w:rFonts w:ascii="Arial" w:hAnsi="Arial" w:cs="Arial"/>
          <w:lang w:val="en-IN"/>
        </w:rPr>
      </w:pPr>
      <w:r w:rsidRPr="00451C85">
        <w:rPr>
          <w:rFonts w:ascii="Arial" w:hAnsi="Arial" w:cs="Arial"/>
          <w:lang w:val="en-IN"/>
        </w:rPr>
        <w:t>API Testing (Validation of request-response handling)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19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Test Environments</w:t>
      </w:r>
    </w:p>
    <w:p w:rsidR="003F1449" w:rsidRPr="003F1449" w:rsidRDefault="003F1449" w:rsidP="003F1449">
      <w:pPr>
        <w:numPr>
          <w:ilvl w:val="0"/>
          <w:numId w:val="1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Browsers:</w:t>
      </w:r>
      <w:r w:rsidRPr="003F1449">
        <w:rPr>
          <w:rFonts w:ascii="Arial" w:hAnsi="Arial" w:cs="Arial"/>
          <w:lang w:val="en-IN"/>
        </w:rPr>
        <w:t xml:space="preserve"> Chrome, Firefox, Safari, Edge</w:t>
      </w:r>
    </w:p>
    <w:p w:rsidR="003F1449" w:rsidRPr="003F1449" w:rsidRDefault="003F1449" w:rsidP="003F1449">
      <w:pPr>
        <w:numPr>
          <w:ilvl w:val="0"/>
          <w:numId w:val="1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Devices:</w:t>
      </w:r>
      <w:r w:rsidRPr="003F1449">
        <w:rPr>
          <w:rFonts w:ascii="Arial" w:hAnsi="Arial" w:cs="Arial"/>
          <w:lang w:val="en-IN"/>
        </w:rPr>
        <w:t xml:space="preserve"> Windows, macOS, Android, iOS</w:t>
      </w:r>
    </w:p>
    <w:p w:rsidR="003F1449" w:rsidRPr="003F1449" w:rsidRDefault="003F1449" w:rsidP="003F1449">
      <w:pPr>
        <w:numPr>
          <w:ilvl w:val="0"/>
          <w:numId w:val="1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Tools:</w:t>
      </w:r>
      <w:r w:rsidRPr="003F1449">
        <w:rPr>
          <w:rFonts w:ascii="Arial" w:hAnsi="Arial" w:cs="Arial"/>
          <w:lang w:val="en-IN"/>
        </w:rPr>
        <w:t xml:space="preserve"> Selenium, JMeter, Postman, Burp Suite</w:t>
      </w:r>
    </w:p>
    <w:p w:rsidR="003F1449" w:rsidRDefault="003F1449" w:rsidP="003F1449">
      <w:pPr>
        <w:numPr>
          <w:ilvl w:val="0"/>
          <w:numId w:val="1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Test Data:</w:t>
      </w:r>
      <w:r w:rsidRPr="003F1449">
        <w:rPr>
          <w:rFonts w:ascii="Arial" w:hAnsi="Arial" w:cs="Arial"/>
          <w:lang w:val="en-IN"/>
        </w:rPr>
        <w:t xml:space="preserve"> Sample user accounts, dummy payment details</w:t>
      </w:r>
    </w:p>
    <w:p w:rsidR="00897A10" w:rsidRDefault="00897A10" w:rsidP="00897A10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522" style="width:0;height:1.5pt" o:hralign="center" o:hrstd="t" o:hr="t" fillcolor="#a0a0a0" stroked="f"/>
        </w:pict>
      </w:r>
    </w:p>
    <w:p w:rsidR="00897A10" w:rsidRDefault="00897A10" w:rsidP="00897A10">
      <w:p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sz w:val="28"/>
          <w:szCs w:val="28"/>
          <w:lang w:val="en-IN"/>
        </w:rPr>
        <w:t>Testing Types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Functional Testing:</w:t>
      </w:r>
      <w:r w:rsidRPr="00897A10">
        <w:rPr>
          <w:rFonts w:ascii="Arial" w:hAnsi="Arial" w:cs="Arial"/>
          <w:lang w:val="en-IN"/>
        </w:rPr>
        <w:t xml:space="preserve"> Validate core features, user interactions, workflows.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UI/UX Testing:</w:t>
      </w:r>
      <w:r w:rsidRPr="00897A10">
        <w:rPr>
          <w:rFonts w:ascii="Arial" w:hAnsi="Arial" w:cs="Arial"/>
          <w:lang w:val="en-IN"/>
        </w:rPr>
        <w:t xml:space="preserve"> Ensure proper layout, responsiveness, and accessibility.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Compatibility Testing:</w:t>
      </w:r>
      <w:r w:rsidRPr="00897A10">
        <w:rPr>
          <w:rFonts w:ascii="Arial" w:hAnsi="Arial" w:cs="Arial"/>
          <w:lang w:val="en-IN"/>
        </w:rPr>
        <w:t xml:space="preserve"> Test across browsers, devices, and OS platforms.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Performance Testing:</w:t>
      </w:r>
      <w:r w:rsidRPr="00897A10">
        <w:rPr>
          <w:rFonts w:ascii="Arial" w:hAnsi="Arial" w:cs="Arial"/>
          <w:lang w:val="en-IN"/>
        </w:rPr>
        <w:t xml:space="preserve"> Evaluate speed, scalability, and load handling.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Security Testing:</w:t>
      </w:r>
      <w:r w:rsidRPr="00897A10">
        <w:rPr>
          <w:rFonts w:ascii="Arial" w:hAnsi="Arial" w:cs="Arial"/>
          <w:lang w:val="en-IN"/>
        </w:rPr>
        <w:t xml:space="preserve"> Identify vulnerabilities, ensure data protection.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Database Testing:</w:t>
      </w:r>
      <w:r w:rsidRPr="00897A10">
        <w:rPr>
          <w:rFonts w:ascii="Arial" w:hAnsi="Arial" w:cs="Arial"/>
          <w:lang w:val="en-IN"/>
        </w:rPr>
        <w:t xml:space="preserve"> Verify data integrity, queries, CRUD operations.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API Testing:</w:t>
      </w:r>
      <w:r w:rsidRPr="00897A10">
        <w:rPr>
          <w:rFonts w:ascii="Arial" w:hAnsi="Arial" w:cs="Arial"/>
          <w:lang w:val="en-IN"/>
        </w:rPr>
        <w:t xml:space="preserve"> Validate request/response handling, integration points.</w:t>
      </w:r>
    </w:p>
    <w:p w:rsidR="00897A10" w:rsidRPr="00897A10" w:rsidRDefault="00897A10" w:rsidP="00897A10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897A10">
        <w:rPr>
          <w:rFonts w:ascii="Arial" w:hAnsi="Arial" w:cs="Arial"/>
          <w:b/>
          <w:bCs/>
          <w:lang w:val="en-IN"/>
        </w:rPr>
        <w:t>Regression Testing:</w:t>
      </w:r>
      <w:r w:rsidRPr="00897A10">
        <w:rPr>
          <w:rFonts w:ascii="Arial" w:hAnsi="Arial" w:cs="Arial"/>
          <w:lang w:val="en-IN"/>
        </w:rPr>
        <w:t xml:space="preserve"> Re-test after updates to ensure stability.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20" style="width:0;height:1.5pt" o:hralign="center" o:hrstd="t" o:hr="t" fillcolor="#a0a0a0" stroked="f"/>
        </w:pict>
      </w:r>
    </w:p>
    <w:p w:rsidR="00897A10" w:rsidRDefault="00897A10" w:rsidP="003F1449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:rsidR="003C6344" w:rsidRDefault="003C6344" w:rsidP="003F1449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lastRenderedPageBreak/>
        <w:t>Defect Reporting Procedure</w:t>
      </w:r>
    </w:p>
    <w:p w:rsidR="003F1449" w:rsidRPr="003F1449" w:rsidRDefault="003F1449" w:rsidP="003F1449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All defects will be logged in a defect tracking tool (e.g., JIRA).</w:t>
      </w:r>
    </w:p>
    <w:p w:rsidR="003F1449" w:rsidRPr="003F1449" w:rsidRDefault="003F1449" w:rsidP="003F1449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Defects will be categorized by severity and priority.</w:t>
      </w:r>
    </w:p>
    <w:p w:rsidR="003F1449" w:rsidRPr="003F1449" w:rsidRDefault="003F1449" w:rsidP="003F1449">
      <w:pPr>
        <w:numPr>
          <w:ilvl w:val="0"/>
          <w:numId w:val="13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Developers will be notified, and defects will be retested after fixes.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21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Test Strategy</w:t>
      </w:r>
    </w:p>
    <w:p w:rsidR="003F1449" w:rsidRPr="003F1449" w:rsidRDefault="003F1449" w:rsidP="003F1449">
      <w:pPr>
        <w:numPr>
          <w:ilvl w:val="0"/>
          <w:numId w:val="14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Manual Testing:</w:t>
      </w:r>
      <w:r w:rsidRPr="003F1449">
        <w:rPr>
          <w:rFonts w:ascii="Arial" w:hAnsi="Arial" w:cs="Arial"/>
          <w:lang w:val="en-IN"/>
        </w:rPr>
        <w:t xml:space="preserve"> Exploratory, functional, and usability testing.</w:t>
      </w:r>
    </w:p>
    <w:p w:rsidR="003F1449" w:rsidRPr="003F1449" w:rsidRDefault="003F1449" w:rsidP="003F1449">
      <w:pPr>
        <w:numPr>
          <w:ilvl w:val="0"/>
          <w:numId w:val="14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Automation Testing:</w:t>
      </w:r>
      <w:r w:rsidRPr="003F1449">
        <w:rPr>
          <w:rFonts w:ascii="Arial" w:hAnsi="Arial" w:cs="Arial"/>
          <w:lang w:val="en-IN"/>
        </w:rPr>
        <w:t xml:space="preserve"> Regression and API automation using Selenium &amp; Postman.</w:t>
      </w:r>
    </w:p>
    <w:p w:rsidR="003F1449" w:rsidRPr="003F1449" w:rsidRDefault="003F1449" w:rsidP="003F1449">
      <w:pPr>
        <w:numPr>
          <w:ilvl w:val="0"/>
          <w:numId w:val="14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Performance Testing:</w:t>
      </w:r>
      <w:r w:rsidRPr="003F1449">
        <w:rPr>
          <w:rFonts w:ascii="Arial" w:hAnsi="Arial" w:cs="Arial"/>
          <w:lang w:val="en-IN"/>
        </w:rPr>
        <w:t xml:space="preserve"> Load testing using JMeter.</w:t>
      </w:r>
    </w:p>
    <w:p w:rsidR="003F1449" w:rsidRPr="003F1449" w:rsidRDefault="003F1449" w:rsidP="003F1449">
      <w:pPr>
        <w:numPr>
          <w:ilvl w:val="0"/>
          <w:numId w:val="14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Security Testing:</w:t>
      </w:r>
      <w:r w:rsidRPr="003F1449">
        <w:rPr>
          <w:rFonts w:ascii="Arial" w:hAnsi="Arial" w:cs="Arial"/>
          <w:lang w:val="en-IN"/>
        </w:rPr>
        <w:t xml:space="preserve"> Penetration testing using Burp Suite.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22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Test Schedule</w:t>
      </w:r>
    </w:p>
    <w:tbl>
      <w:tblPr>
        <w:tblStyle w:val="TableGrid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112"/>
        <w:gridCol w:w="1121"/>
      </w:tblGrid>
      <w:tr w:rsidR="003F1449" w:rsidRPr="003F1449" w:rsidTr="00451C85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 w:rsidRPr="003F1449">
              <w:rPr>
                <w:rFonts w:ascii="Arial" w:hAnsi="Arial" w:cs="Arial"/>
                <w:b/>
                <w:bCs/>
                <w:lang w:val="en-IN"/>
              </w:rPr>
              <w:t>Phase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 w:rsidRPr="003F1449">
              <w:rPr>
                <w:rFonts w:ascii="Arial" w:hAnsi="Arial" w:cs="Arial"/>
                <w:b/>
                <w:bCs/>
                <w:lang w:val="en-IN"/>
              </w:rPr>
              <w:t>Duration</w:t>
            </w:r>
          </w:p>
        </w:tc>
      </w:tr>
      <w:tr w:rsidR="003F1449" w:rsidRPr="003F1449" w:rsidTr="00451C85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Test Planning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1 week</w:t>
            </w:r>
          </w:p>
        </w:tc>
      </w:tr>
      <w:tr w:rsidR="003F1449" w:rsidRPr="003F1449" w:rsidTr="00451C85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Test Case Design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2 weeks</w:t>
            </w:r>
          </w:p>
        </w:tc>
      </w:tr>
      <w:tr w:rsidR="003F1449" w:rsidRPr="003F1449" w:rsidTr="00451C85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Test Execution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3 weeks</w:t>
            </w:r>
          </w:p>
        </w:tc>
      </w:tr>
      <w:tr w:rsidR="003F1449" w:rsidRPr="003F1449" w:rsidTr="00451C85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Regression Testing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1 week</w:t>
            </w:r>
          </w:p>
        </w:tc>
      </w:tr>
      <w:tr w:rsidR="003F1449" w:rsidRPr="003F1449" w:rsidTr="00451C85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Test Closure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1 week</w:t>
            </w:r>
          </w:p>
        </w:tc>
      </w:tr>
    </w:tbl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407E78">
        <w:rPr>
          <w:rFonts w:ascii="Arial" w:hAnsi="Arial" w:cs="Arial"/>
          <w:lang w:val="en-IN"/>
        </w:rPr>
        <w:br w:type="textWrapping" w:clear="all"/>
      </w:r>
      <w:r w:rsidRPr="003F1449">
        <w:rPr>
          <w:rFonts w:ascii="Arial" w:hAnsi="Arial" w:cs="Arial"/>
          <w:lang w:val="en-IN"/>
        </w:rPr>
        <w:pict>
          <v:rect id="_x0000_i1123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Test Deliverables</w:t>
      </w:r>
    </w:p>
    <w:p w:rsidR="003F1449" w:rsidRPr="00AD2224" w:rsidRDefault="003F1449" w:rsidP="00AD2224">
      <w:pPr>
        <w:pStyle w:val="ListParagraph"/>
        <w:numPr>
          <w:ilvl w:val="0"/>
          <w:numId w:val="35"/>
        </w:numPr>
        <w:rPr>
          <w:rFonts w:ascii="Arial" w:hAnsi="Arial" w:cs="Arial"/>
          <w:lang w:val="en-IN"/>
        </w:rPr>
      </w:pPr>
      <w:r w:rsidRPr="00AD2224">
        <w:rPr>
          <w:rFonts w:ascii="Arial" w:hAnsi="Arial" w:cs="Arial"/>
          <w:lang w:val="en-IN"/>
        </w:rPr>
        <w:t>Test Plan Document</w:t>
      </w:r>
    </w:p>
    <w:p w:rsidR="003F1449" w:rsidRPr="00AD2224" w:rsidRDefault="003F1449" w:rsidP="00AD2224">
      <w:pPr>
        <w:pStyle w:val="ListParagraph"/>
        <w:numPr>
          <w:ilvl w:val="0"/>
          <w:numId w:val="35"/>
        </w:numPr>
        <w:rPr>
          <w:rFonts w:ascii="Arial" w:hAnsi="Arial" w:cs="Arial"/>
          <w:lang w:val="en-IN"/>
        </w:rPr>
      </w:pPr>
      <w:r w:rsidRPr="00AD2224">
        <w:rPr>
          <w:rFonts w:ascii="Arial" w:hAnsi="Arial" w:cs="Arial"/>
          <w:lang w:val="en-IN"/>
        </w:rPr>
        <w:t>Test Cases &amp; Test Scenarios</w:t>
      </w:r>
    </w:p>
    <w:p w:rsidR="003F1449" w:rsidRPr="00AD2224" w:rsidRDefault="003F1449" w:rsidP="00AD2224">
      <w:pPr>
        <w:pStyle w:val="ListParagraph"/>
        <w:numPr>
          <w:ilvl w:val="0"/>
          <w:numId w:val="35"/>
        </w:numPr>
        <w:rPr>
          <w:rFonts w:ascii="Arial" w:hAnsi="Arial" w:cs="Arial"/>
          <w:lang w:val="en-IN"/>
        </w:rPr>
      </w:pPr>
      <w:r w:rsidRPr="00AD2224">
        <w:rPr>
          <w:rFonts w:ascii="Arial" w:hAnsi="Arial" w:cs="Arial"/>
          <w:lang w:val="en-IN"/>
        </w:rPr>
        <w:t>Test Execution Reports</w:t>
      </w:r>
    </w:p>
    <w:p w:rsidR="003F1449" w:rsidRPr="00AD2224" w:rsidRDefault="003F1449" w:rsidP="00AD2224">
      <w:pPr>
        <w:pStyle w:val="ListParagraph"/>
        <w:numPr>
          <w:ilvl w:val="0"/>
          <w:numId w:val="35"/>
        </w:numPr>
        <w:rPr>
          <w:rFonts w:ascii="Arial" w:hAnsi="Arial" w:cs="Arial"/>
          <w:lang w:val="en-IN"/>
        </w:rPr>
      </w:pPr>
      <w:r w:rsidRPr="00AD2224">
        <w:rPr>
          <w:rFonts w:ascii="Arial" w:hAnsi="Arial" w:cs="Arial"/>
          <w:lang w:val="en-IN"/>
        </w:rPr>
        <w:t>Defect Reports</w:t>
      </w:r>
    </w:p>
    <w:p w:rsidR="003F1449" w:rsidRPr="00AD2224" w:rsidRDefault="003F1449" w:rsidP="00AD2224">
      <w:pPr>
        <w:pStyle w:val="ListParagraph"/>
        <w:numPr>
          <w:ilvl w:val="0"/>
          <w:numId w:val="35"/>
        </w:numPr>
        <w:rPr>
          <w:rFonts w:ascii="Arial" w:hAnsi="Arial" w:cs="Arial"/>
          <w:lang w:val="en-IN"/>
        </w:rPr>
      </w:pPr>
      <w:r w:rsidRPr="00AD2224">
        <w:rPr>
          <w:rFonts w:ascii="Arial" w:hAnsi="Arial" w:cs="Arial"/>
          <w:lang w:val="en-IN"/>
        </w:rPr>
        <w:t>Performance Test Reports</w:t>
      </w:r>
    </w:p>
    <w:p w:rsidR="003F1449" w:rsidRPr="00AD2224" w:rsidRDefault="003F1449" w:rsidP="00AD2224">
      <w:pPr>
        <w:pStyle w:val="ListParagraph"/>
        <w:numPr>
          <w:ilvl w:val="0"/>
          <w:numId w:val="35"/>
        </w:numPr>
        <w:rPr>
          <w:rFonts w:ascii="Arial" w:hAnsi="Arial" w:cs="Arial"/>
          <w:lang w:val="en-IN"/>
        </w:rPr>
      </w:pPr>
      <w:r w:rsidRPr="00AD2224">
        <w:rPr>
          <w:rFonts w:ascii="Arial" w:hAnsi="Arial" w:cs="Arial"/>
          <w:lang w:val="en-IN"/>
        </w:rPr>
        <w:t>Security Test Reports</w:t>
      </w:r>
    </w:p>
    <w:p w:rsidR="003F1449" w:rsidRPr="00AD2224" w:rsidRDefault="003F1449" w:rsidP="00AD2224">
      <w:pPr>
        <w:pStyle w:val="ListParagraph"/>
        <w:numPr>
          <w:ilvl w:val="0"/>
          <w:numId w:val="35"/>
        </w:numPr>
        <w:rPr>
          <w:rFonts w:ascii="Arial" w:hAnsi="Arial" w:cs="Arial"/>
          <w:lang w:val="en-IN"/>
        </w:rPr>
      </w:pPr>
      <w:r w:rsidRPr="00AD2224">
        <w:rPr>
          <w:rFonts w:ascii="Arial" w:hAnsi="Arial" w:cs="Arial"/>
          <w:lang w:val="en-IN"/>
        </w:rPr>
        <w:t>Final Test Summary Report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lastRenderedPageBreak/>
        <w:pict>
          <v:rect id="_x0000_i1124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Entry and Exit Criteria</w:t>
      </w:r>
    </w:p>
    <w:p w:rsidR="003F1449" w:rsidRPr="003F1449" w:rsidRDefault="003F1449" w:rsidP="003F1449">
      <w:pPr>
        <w:rPr>
          <w:rFonts w:ascii="Arial" w:hAnsi="Arial" w:cs="Arial"/>
          <w:b/>
          <w:bCs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Entry Criteria:</w:t>
      </w:r>
    </w:p>
    <w:p w:rsidR="003F1449" w:rsidRPr="003F1449" w:rsidRDefault="003F1449" w:rsidP="003F1449">
      <w:pPr>
        <w:numPr>
          <w:ilvl w:val="0"/>
          <w:numId w:val="16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Requirements are finalized and approved.</w:t>
      </w:r>
    </w:p>
    <w:p w:rsidR="003F1449" w:rsidRPr="003F1449" w:rsidRDefault="003F1449" w:rsidP="003F1449">
      <w:pPr>
        <w:numPr>
          <w:ilvl w:val="0"/>
          <w:numId w:val="16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Test environment is ready.</w:t>
      </w:r>
    </w:p>
    <w:p w:rsidR="003F1449" w:rsidRPr="003F1449" w:rsidRDefault="003F1449" w:rsidP="003F1449">
      <w:pPr>
        <w:numPr>
          <w:ilvl w:val="0"/>
          <w:numId w:val="16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Test cases are written and reviewed.</w:t>
      </w:r>
    </w:p>
    <w:p w:rsidR="003F1449" w:rsidRPr="003F1449" w:rsidRDefault="003F1449" w:rsidP="003F1449">
      <w:pPr>
        <w:rPr>
          <w:rFonts w:ascii="Arial" w:hAnsi="Arial" w:cs="Arial"/>
          <w:b/>
          <w:bCs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Exit Criteria:</w:t>
      </w:r>
    </w:p>
    <w:p w:rsidR="003F1449" w:rsidRPr="003F1449" w:rsidRDefault="003F1449" w:rsidP="003F1449">
      <w:pPr>
        <w:numPr>
          <w:ilvl w:val="0"/>
          <w:numId w:val="17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All test cases executed.</w:t>
      </w:r>
    </w:p>
    <w:p w:rsidR="003F1449" w:rsidRPr="003F1449" w:rsidRDefault="003F1449" w:rsidP="003F1449">
      <w:pPr>
        <w:numPr>
          <w:ilvl w:val="0"/>
          <w:numId w:val="17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No critical defects remain open.</w:t>
      </w:r>
    </w:p>
    <w:p w:rsidR="003F1449" w:rsidRPr="003F1449" w:rsidRDefault="003F1449" w:rsidP="003F1449">
      <w:pPr>
        <w:numPr>
          <w:ilvl w:val="0"/>
          <w:numId w:val="17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Final test summary report prepared.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25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Test Execution</w:t>
      </w:r>
    </w:p>
    <w:p w:rsidR="003F1449" w:rsidRPr="003F1449" w:rsidRDefault="003F1449" w:rsidP="003F1449">
      <w:pPr>
        <w:rPr>
          <w:rFonts w:ascii="Arial" w:hAnsi="Arial" w:cs="Arial"/>
          <w:b/>
          <w:bCs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Entry Criteria:</w:t>
      </w:r>
    </w:p>
    <w:p w:rsidR="003F1449" w:rsidRPr="003F1449" w:rsidRDefault="003F1449" w:rsidP="003F1449">
      <w:pPr>
        <w:numPr>
          <w:ilvl w:val="0"/>
          <w:numId w:val="18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Test plan and test cases are approved.</w:t>
      </w:r>
    </w:p>
    <w:p w:rsidR="003F1449" w:rsidRPr="003F1449" w:rsidRDefault="003F1449" w:rsidP="003F1449">
      <w:pPr>
        <w:numPr>
          <w:ilvl w:val="0"/>
          <w:numId w:val="18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Test environment is stable.</w:t>
      </w:r>
    </w:p>
    <w:p w:rsidR="003F1449" w:rsidRPr="003F1449" w:rsidRDefault="003F1449" w:rsidP="003F1449">
      <w:pPr>
        <w:rPr>
          <w:rFonts w:ascii="Arial" w:hAnsi="Arial" w:cs="Arial"/>
          <w:b/>
          <w:bCs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Exit Criteria:</w:t>
      </w:r>
    </w:p>
    <w:p w:rsidR="003F1449" w:rsidRPr="003F1449" w:rsidRDefault="003F1449" w:rsidP="003F1449">
      <w:pPr>
        <w:numPr>
          <w:ilvl w:val="0"/>
          <w:numId w:val="19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All functional and non-functional tests completed.</w:t>
      </w:r>
    </w:p>
    <w:p w:rsidR="003F1449" w:rsidRPr="003F1449" w:rsidRDefault="003F1449" w:rsidP="003F1449">
      <w:pPr>
        <w:numPr>
          <w:ilvl w:val="0"/>
          <w:numId w:val="19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All high-priority defects are fixed and retested.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26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Test Closure</w:t>
      </w:r>
    </w:p>
    <w:p w:rsidR="003F1449" w:rsidRPr="003F1449" w:rsidRDefault="003F1449" w:rsidP="003F1449">
      <w:pPr>
        <w:rPr>
          <w:rFonts w:ascii="Arial" w:hAnsi="Arial" w:cs="Arial"/>
          <w:b/>
          <w:bCs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Entry Criteria:</w:t>
      </w:r>
    </w:p>
    <w:p w:rsidR="003F1449" w:rsidRPr="003F1449" w:rsidRDefault="003F1449" w:rsidP="003F1449">
      <w:pPr>
        <w:numPr>
          <w:ilvl w:val="0"/>
          <w:numId w:val="20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All test cases executed with acceptable pass percentage.</w:t>
      </w:r>
    </w:p>
    <w:p w:rsidR="003F1449" w:rsidRPr="003F1449" w:rsidRDefault="003F1449" w:rsidP="003F1449">
      <w:pPr>
        <w:numPr>
          <w:ilvl w:val="0"/>
          <w:numId w:val="20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All critical defects closed.</w:t>
      </w:r>
    </w:p>
    <w:p w:rsidR="003F1449" w:rsidRPr="003F1449" w:rsidRDefault="003F1449" w:rsidP="003F1449">
      <w:pPr>
        <w:rPr>
          <w:rFonts w:ascii="Arial" w:hAnsi="Arial" w:cs="Arial"/>
          <w:b/>
          <w:bCs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Exit Criteria:</w:t>
      </w:r>
    </w:p>
    <w:p w:rsidR="003F1449" w:rsidRPr="003F1449" w:rsidRDefault="003F1449" w:rsidP="003F1449">
      <w:pPr>
        <w:numPr>
          <w:ilvl w:val="0"/>
          <w:numId w:val="21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Final test summary report signed off.</w:t>
      </w:r>
    </w:p>
    <w:p w:rsidR="003F1449" w:rsidRPr="003F1449" w:rsidRDefault="003F1449" w:rsidP="003F1449">
      <w:pPr>
        <w:numPr>
          <w:ilvl w:val="0"/>
          <w:numId w:val="21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t>Test completion certificate issued.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lastRenderedPageBreak/>
        <w:pict>
          <v:rect id="_x0000_i1127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Tools</w:t>
      </w:r>
    </w:p>
    <w:p w:rsidR="003F1449" w:rsidRPr="003F1449" w:rsidRDefault="003F1449" w:rsidP="003F1449">
      <w:pPr>
        <w:numPr>
          <w:ilvl w:val="0"/>
          <w:numId w:val="2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Defect Tracking:</w:t>
      </w:r>
      <w:r w:rsidRPr="003F1449">
        <w:rPr>
          <w:rFonts w:ascii="Arial" w:hAnsi="Arial" w:cs="Arial"/>
          <w:lang w:val="en-IN"/>
        </w:rPr>
        <w:t xml:space="preserve"> JIRA</w:t>
      </w:r>
    </w:p>
    <w:p w:rsidR="003F1449" w:rsidRPr="003F1449" w:rsidRDefault="003F1449" w:rsidP="003F1449">
      <w:pPr>
        <w:numPr>
          <w:ilvl w:val="0"/>
          <w:numId w:val="2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Test Automation:</w:t>
      </w:r>
      <w:r w:rsidRPr="003F1449">
        <w:rPr>
          <w:rFonts w:ascii="Arial" w:hAnsi="Arial" w:cs="Arial"/>
          <w:lang w:val="en-IN"/>
        </w:rPr>
        <w:t xml:space="preserve"> Selenium, Appium</w:t>
      </w:r>
    </w:p>
    <w:p w:rsidR="003F1449" w:rsidRPr="003F1449" w:rsidRDefault="003F1449" w:rsidP="003F1449">
      <w:pPr>
        <w:numPr>
          <w:ilvl w:val="0"/>
          <w:numId w:val="2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API Testing:</w:t>
      </w:r>
      <w:r w:rsidRPr="003F1449">
        <w:rPr>
          <w:rFonts w:ascii="Arial" w:hAnsi="Arial" w:cs="Arial"/>
          <w:lang w:val="en-IN"/>
        </w:rPr>
        <w:t xml:space="preserve"> Postman, Rest Assured</w:t>
      </w:r>
    </w:p>
    <w:p w:rsidR="003F1449" w:rsidRPr="003F1449" w:rsidRDefault="003F1449" w:rsidP="003F1449">
      <w:pPr>
        <w:numPr>
          <w:ilvl w:val="0"/>
          <w:numId w:val="2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Performance Testing:</w:t>
      </w:r>
      <w:r w:rsidRPr="003F1449">
        <w:rPr>
          <w:rFonts w:ascii="Arial" w:hAnsi="Arial" w:cs="Arial"/>
          <w:lang w:val="en-IN"/>
        </w:rPr>
        <w:t xml:space="preserve"> JMeter</w:t>
      </w:r>
    </w:p>
    <w:p w:rsidR="003F1449" w:rsidRPr="003F1449" w:rsidRDefault="003F1449" w:rsidP="003F1449">
      <w:pPr>
        <w:numPr>
          <w:ilvl w:val="0"/>
          <w:numId w:val="22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Security Testing:</w:t>
      </w:r>
      <w:r w:rsidRPr="003F1449">
        <w:rPr>
          <w:rFonts w:ascii="Arial" w:hAnsi="Arial" w:cs="Arial"/>
          <w:lang w:val="en-IN"/>
        </w:rPr>
        <w:t xml:space="preserve"> Burp Suite</w:t>
      </w:r>
    </w:p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28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Risks and Mitigations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3689"/>
      </w:tblGrid>
      <w:tr w:rsidR="003F1449" w:rsidRPr="003F1449" w:rsidTr="00897A10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 w:rsidRPr="003F1449">
              <w:rPr>
                <w:rFonts w:ascii="Arial" w:hAnsi="Arial" w:cs="Arial"/>
                <w:b/>
                <w:bCs/>
                <w:lang w:val="en-IN"/>
              </w:rPr>
              <w:t>Risk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b/>
                <w:bCs/>
                <w:lang w:val="en-IN"/>
              </w:rPr>
            </w:pPr>
            <w:r w:rsidRPr="003F1449">
              <w:rPr>
                <w:rFonts w:ascii="Arial" w:hAnsi="Arial" w:cs="Arial"/>
                <w:b/>
                <w:bCs/>
                <w:lang w:val="en-IN"/>
              </w:rPr>
              <w:t>Mitigation Strategy</w:t>
            </w:r>
          </w:p>
        </w:tc>
      </w:tr>
      <w:tr w:rsidR="003F1449" w:rsidRPr="003F1449" w:rsidTr="00897A10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Changing requirements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Regular sync-ups with stakeholders</w:t>
            </w:r>
          </w:p>
        </w:tc>
      </w:tr>
      <w:tr w:rsidR="003F1449" w:rsidRPr="003F1449" w:rsidTr="00897A10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Test environment issues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Use cloud-based testing</w:t>
            </w:r>
          </w:p>
        </w:tc>
      </w:tr>
      <w:tr w:rsidR="003F1449" w:rsidRPr="003F1449" w:rsidTr="00897A10"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Third-party service failures</w:t>
            </w:r>
          </w:p>
        </w:tc>
        <w:tc>
          <w:tcPr>
            <w:tcW w:w="0" w:type="auto"/>
            <w:hideMark/>
          </w:tcPr>
          <w:p w:rsidR="003F1449" w:rsidRPr="003F1449" w:rsidRDefault="003F1449" w:rsidP="003F1449">
            <w:pPr>
              <w:spacing w:after="200" w:line="276" w:lineRule="auto"/>
              <w:rPr>
                <w:rFonts w:ascii="Arial" w:hAnsi="Arial" w:cs="Arial"/>
                <w:lang w:val="en-IN"/>
              </w:rPr>
            </w:pPr>
            <w:r w:rsidRPr="003F1449">
              <w:rPr>
                <w:rFonts w:ascii="Arial" w:hAnsi="Arial" w:cs="Arial"/>
                <w:lang w:val="en-IN"/>
              </w:rPr>
              <w:t>Mock API testing</w:t>
            </w:r>
          </w:p>
        </w:tc>
      </w:tr>
    </w:tbl>
    <w:p w:rsidR="003F1449" w:rsidRPr="003F1449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29" style="width:0;height:1.5pt" o:hralign="center" o:hrstd="t" o:hr="t" fillcolor="#a0a0a0" stroked="f"/>
        </w:pict>
      </w:r>
    </w:p>
    <w:p w:rsidR="003F1449" w:rsidRPr="003F1449" w:rsidRDefault="003F1449" w:rsidP="003F1449">
      <w:pPr>
        <w:rPr>
          <w:rFonts w:ascii="Arial" w:hAnsi="Arial" w:cs="Arial"/>
          <w:sz w:val="28"/>
          <w:szCs w:val="28"/>
          <w:lang w:val="en-IN"/>
        </w:rPr>
      </w:pPr>
      <w:r w:rsidRPr="003F1449">
        <w:rPr>
          <w:rFonts w:ascii="Arial" w:hAnsi="Arial" w:cs="Arial"/>
          <w:b/>
          <w:bCs/>
          <w:sz w:val="28"/>
          <w:szCs w:val="28"/>
          <w:lang w:val="en-IN"/>
        </w:rPr>
        <w:t>Approvals</w:t>
      </w:r>
    </w:p>
    <w:p w:rsidR="003F1449" w:rsidRPr="003F1449" w:rsidRDefault="003F1449" w:rsidP="003F1449">
      <w:pPr>
        <w:numPr>
          <w:ilvl w:val="0"/>
          <w:numId w:val="23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Test Lead:</w:t>
      </w:r>
      <w:r w:rsidRPr="003F1449">
        <w:rPr>
          <w:rFonts w:ascii="Arial" w:hAnsi="Arial" w:cs="Arial"/>
          <w:lang w:val="en-IN"/>
        </w:rPr>
        <w:t xml:space="preserve"> [Name]</w:t>
      </w:r>
    </w:p>
    <w:p w:rsidR="003F1449" w:rsidRPr="003F1449" w:rsidRDefault="003F1449" w:rsidP="003F1449">
      <w:pPr>
        <w:numPr>
          <w:ilvl w:val="0"/>
          <w:numId w:val="23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Project Manager:</w:t>
      </w:r>
      <w:r w:rsidRPr="003F1449">
        <w:rPr>
          <w:rFonts w:ascii="Arial" w:hAnsi="Arial" w:cs="Arial"/>
          <w:lang w:val="en-IN"/>
        </w:rPr>
        <w:t xml:space="preserve"> [Name]</w:t>
      </w:r>
    </w:p>
    <w:p w:rsidR="003F1449" w:rsidRPr="003F1449" w:rsidRDefault="003F1449" w:rsidP="003F1449">
      <w:pPr>
        <w:numPr>
          <w:ilvl w:val="0"/>
          <w:numId w:val="23"/>
        </w:num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b/>
          <w:bCs/>
          <w:lang w:val="en-IN"/>
        </w:rPr>
        <w:t>Business Stakeholder:</w:t>
      </w:r>
      <w:r w:rsidRPr="003F1449">
        <w:rPr>
          <w:rFonts w:ascii="Arial" w:hAnsi="Arial" w:cs="Arial"/>
          <w:lang w:val="en-IN"/>
        </w:rPr>
        <w:t xml:space="preserve"> [Name]</w:t>
      </w:r>
    </w:p>
    <w:p w:rsidR="00257F66" w:rsidRPr="00897A10" w:rsidRDefault="003F1449" w:rsidP="003F1449">
      <w:pPr>
        <w:rPr>
          <w:rFonts w:ascii="Arial" w:hAnsi="Arial" w:cs="Arial"/>
          <w:lang w:val="en-IN"/>
        </w:rPr>
      </w:pPr>
      <w:r w:rsidRPr="003F1449">
        <w:rPr>
          <w:rFonts w:ascii="Arial" w:hAnsi="Arial" w:cs="Arial"/>
          <w:lang w:val="en-IN"/>
        </w:rPr>
        <w:pict>
          <v:rect id="_x0000_i1130" style="width:0;height:1.5pt" o:hralign="center" o:hrstd="t" o:hr="t" fillcolor="#a0a0a0" stroked="f"/>
        </w:pict>
      </w:r>
    </w:p>
    <w:p w:rsidR="00257F66" w:rsidRPr="00407E78" w:rsidRDefault="00257F66" w:rsidP="00897A10">
      <w:pPr>
        <w:rPr>
          <w:rFonts w:ascii="Arial" w:hAnsi="Arial" w:cs="Arial"/>
        </w:rPr>
      </w:pPr>
    </w:p>
    <w:sectPr w:rsidR="00257F66" w:rsidRPr="00407E78" w:rsidSect="009C3CA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29D6" w:rsidRDefault="002529D6" w:rsidP="009C3CA5">
      <w:pPr>
        <w:spacing w:after="0" w:line="240" w:lineRule="auto"/>
      </w:pPr>
      <w:r>
        <w:separator/>
      </w:r>
    </w:p>
  </w:endnote>
  <w:endnote w:type="continuationSeparator" w:id="0">
    <w:p w:rsidR="002529D6" w:rsidRDefault="002529D6" w:rsidP="009C3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29D6" w:rsidRDefault="002529D6" w:rsidP="009C3CA5">
      <w:pPr>
        <w:spacing w:after="0" w:line="240" w:lineRule="auto"/>
      </w:pPr>
      <w:r>
        <w:separator/>
      </w:r>
    </w:p>
  </w:footnote>
  <w:footnote w:type="continuationSeparator" w:id="0">
    <w:p w:rsidR="002529D6" w:rsidRDefault="002529D6" w:rsidP="009C3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3CA5" w:rsidRDefault="009C3CA5" w:rsidP="009C3CA5">
    <w:pPr>
      <w:jc w:val="right"/>
      <w:rPr>
        <w:color w:val="666666"/>
      </w:rPr>
    </w:pPr>
    <w:r>
      <w:rPr>
        <w:color w:val="666666"/>
      </w:rPr>
      <w:t>Created by S</w:t>
    </w:r>
    <w:r w:rsidR="003F1449">
      <w:rPr>
        <w:color w:val="666666"/>
      </w:rPr>
      <w:t>upriya Darade</w:t>
    </w:r>
  </w:p>
  <w:p w:rsidR="009C3CA5" w:rsidRDefault="009C3C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B2A55"/>
    <w:multiLevelType w:val="multilevel"/>
    <w:tmpl w:val="558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40292D"/>
    <w:multiLevelType w:val="multilevel"/>
    <w:tmpl w:val="DAD0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A1175A"/>
    <w:multiLevelType w:val="multilevel"/>
    <w:tmpl w:val="28B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7B79BC"/>
    <w:multiLevelType w:val="multilevel"/>
    <w:tmpl w:val="CA8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033459"/>
    <w:multiLevelType w:val="hybridMultilevel"/>
    <w:tmpl w:val="CC6CF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2B1521E"/>
    <w:multiLevelType w:val="multilevel"/>
    <w:tmpl w:val="28B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752EA0"/>
    <w:multiLevelType w:val="multilevel"/>
    <w:tmpl w:val="28B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472C79"/>
    <w:multiLevelType w:val="multilevel"/>
    <w:tmpl w:val="BE14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8E5800"/>
    <w:multiLevelType w:val="multilevel"/>
    <w:tmpl w:val="8508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C02AD8"/>
    <w:multiLevelType w:val="multilevel"/>
    <w:tmpl w:val="28B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8745C"/>
    <w:multiLevelType w:val="multilevel"/>
    <w:tmpl w:val="601C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185F9E"/>
    <w:multiLevelType w:val="multilevel"/>
    <w:tmpl w:val="E0EC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4B618D"/>
    <w:multiLevelType w:val="multilevel"/>
    <w:tmpl w:val="6C22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AC786E"/>
    <w:multiLevelType w:val="hybridMultilevel"/>
    <w:tmpl w:val="DA8A5A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5A6F38"/>
    <w:multiLevelType w:val="multilevel"/>
    <w:tmpl w:val="23CC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8138B6"/>
    <w:multiLevelType w:val="multilevel"/>
    <w:tmpl w:val="CAEE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1741B"/>
    <w:multiLevelType w:val="multilevel"/>
    <w:tmpl w:val="0EE6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F264B"/>
    <w:multiLevelType w:val="multilevel"/>
    <w:tmpl w:val="28BE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A267F"/>
    <w:multiLevelType w:val="multilevel"/>
    <w:tmpl w:val="2EFE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F4C4B"/>
    <w:multiLevelType w:val="multilevel"/>
    <w:tmpl w:val="433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72BB0"/>
    <w:multiLevelType w:val="hybridMultilevel"/>
    <w:tmpl w:val="65D283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B56E53"/>
    <w:multiLevelType w:val="multilevel"/>
    <w:tmpl w:val="90B0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BC6529"/>
    <w:multiLevelType w:val="hybridMultilevel"/>
    <w:tmpl w:val="55063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EE055AA"/>
    <w:multiLevelType w:val="hybridMultilevel"/>
    <w:tmpl w:val="64544936"/>
    <w:lvl w:ilvl="0" w:tplc="264239B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4101D"/>
    <w:multiLevelType w:val="multilevel"/>
    <w:tmpl w:val="938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D40469"/>
    <w:multiLevelType w:val="hybridMultilevel"/>
    <w:tmpl w:val="DCE4C4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9B5211"/>
    <w:multiLevelType w:val="multilevel"/>
    <w:tmpl w:val="21CA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7E2B17"/>
    <w:multiLevelType w:val="multilevel"/>
    <w:tmpl w:val="81E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360404">
    <w:abstractNumId w:val="8"/>
  </w:num>
  <w:num w:numId="2" w16cid:durableId="1866169041">
    <w:abstractNumId w:val="6"/>
  </w:num>
  <w:num w:numId="3" w16cid:durableId="1187057572">
    <w:abstractNumId w:val="5"/>
  </w:num>
  <w:num w:numId="4" w16cid:durableId="2065835780">
    <w:abstractNumId w:val="4"/>
  </w:num>
  <w:num w:numId="5" w16cid:durableId="823737698">
    <w:abstractNumId w:val="7"/>
  </w:num>
  <w:num w:numId="6" w16cid:durableId="1121607372">
    <w:abstractNumId w:val="3"/>
  </w:num>
  <w:num w:numId="7" w16cid:durableId="908418750">
    <w:abstractNumId w:val="2"/>
  </w:num>
  <w:num w:numId="8" w16cid:durableId="1237713273">
    <w:abstractNumId w:val="1"/>
  </w:num>
  <w:num w:numId="9" w16cid:durableId="724572650">
    <w:abstractNumId w:val="0"/>
  </w:num>
  <w:num w:numId="10" w16cid:durableId="1436092691">
    <w:abstractNumId w:val="24"/>
  </w:num>
  <w:num w:numId="11" w16cid:durableId="1925265850">
    <w:abstractNumId w:val="23"/>
  </w:num>
  <w:num w:numId="12" w16cid:durableId="1269702481">
    <w:abstractNumId w:val="25"/>
  </w:num>
  <w:num w:numId="13" w16cid:durableId="2032560981">
    <w:abstractNumId w:val="17"/>
  </w:num>
  <w:num w:numId="14" w16cid:durableId="857617164">
    <w:abstractNumId w:val="36"/>
  </w:num>
  <w:num w:numId="15" w16cid:durableId="240063008">
    <w:abstractNumId w:val="27"/>
  </w:num>
  <w:num w:numId="16" w16cid:durableId="1583182694">
    <w:abstractNumId w:val="12"/>
  </w:num>
  <w:num w:numId="17" w16cid:durableId="1621259821">
    <w:abstractNumId w:val="30"/>
  </w:num>
  <w:num w:numId="18" w16cid:durableId="210003676">
    <w:abstractNumId w:val="33"/>
  </w:num>
  <w:num w:numId="19" w16cid:durableId="549145652">
    <w:abstractNumId w:val="28"/>
  </w:num>
  <w:num w:numId="20" w16cid:durableId="665130164">
    <w:abstractNumId w:val="20"/>
  </w:num>
  <w:num w:numId="21" w16cid:durableId="851844811">
    <w:abstractNumId w:val="10"/>
  </w:num>
  <w:num w:numId="22" w16cid:durableId="1408923549">
    <w:abstractNumId w:val="16"/>
  </w:num>
  <w:num w:numId="23" w16cid:durableId="1427921727">
    <w:abstractNumId w:val="19"/>
  </w:num>
  <w:num w:numId="24" w16cid:durableId="1140995989">
    <w:abstractNumId w:val="35"/>
  </w:num>
  <w:num w:numId="25" w16cid:durableId="2141343743">
    <w:abstractNumId w:val="9"/>
  </w:num>
  <w:num w:numId="26" w16cid:durableId="626661226">
    <w:abstractNumId w:val="31"/>
  </w:num>
  <w:num w:numId="27" w16cid:durableId="753434125">
    <w:abstractNumId w:val="21"/>
  </w:num>
  <w:num w:numId="28" w16cid:durableId="1116020850">
    <w:abstractNumId w:val="14"/>
  </w:num>
  <w:num w:numId="29" w16cid:durableId="1992981648">
    <w:abstractNumId w:val="29"/>
  </w:num>
  <w:num w:numId="30" w16cid:durableId="49155603">
    <w:abstractNumId w:val="32"/>
  </w:num>
  <w:num w:numId="31" w16cid:durableId="699087305">
    <w:abstractNumId w:val="11"/>
  </w:num>
  <w:num w:numId="32" w16cid:durableId="2071807274">
    <w:abstractNumId w:val="15"/>
  </w:num>
  <w:num w:numId="33" w16cid:durableId="1826507511">
    <w:abstractNumId w:val="18"/>
  </w:num>
  <w:num w:numId="34" w16cid:durableId="1414857592">
    <w:abstractNumId w:val="22"/>
  </w:num>
  <w:num w:numId="35" w16cid:durableId="1363476716">
    <w:abstractNumId w:val="13"/>
  </w:num>
  <w:num w:numId="36" w16cid:durableId="1250654823">
    <w:abstractNumId w:val="26"/>
  </w:num>
  <w:num w:numId="37" w16cid:durableId="2806976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230"/>
    <w:rsid w:val="002036CF"/>
    <w:rsid w:val="002529D6"/>
    <w:rsid w:val="00257F66"/>
    <w:rsid w:val="0029639D"/>
    <w:rsid w:val="002E0F62"/>
    <w:rsid w:val="002F071B"/>
    <w:rsid w:val="00326F90"/>
    <w:rsid w:val="0034468F"/>
    <w:rsid w:val="003C6344"/>
    <w:rsid w:val="003F1449"/>
    <w:rsid w:val="00407E78"/>
    <w:rsid w:val="00451C85"/>
    <w:rsid w:val="005D1DDE"/>
    <w:rsid w:val="005F6DA8"/>
    <w:rsid w:val="0067105F"/>
    <w:rsid w:val="0089695B"/>
    <w:rsid w:val="00897A10"/>
    <w:rsid w:val="009A0716"/>
    <w:rsid w:val="009C3CA5"/>
    <w:rsid w:val="00AA1D8D"/>
    <w:rsid w:val="00AD2224"/>
    <w:rsid w:val="00B47730"/>
    <w:rsid w:val="00CB0664"/>
    <w:rsid w:val="00CD3EE6"/>
    <w:rsid w:val="00F81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7567C0"/>
  <w14:defaultImageDpi w14:val="300"/>
  <w15:docId w15:val="{3748D668-C3E5-4BE9-9B9E-8DC7F5B0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391C5-CEED-4DCE-82C3-53DA6494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supriya.darade94@gmail.com</cp:lastModifiedBy>
  <cp:revision>30</cp:revision>
  <dcterms:created xsi:type="dcterms:W3CDTF">2013-12-23T23:15:00Z</dcterms:created>
  <dcterms:modified xsi:type="dcterms:W3CDTF">2025-03-04T17:46:00Z</dcterms:modified>
  <cp:category/>
</cp:coreProperties>
</file>